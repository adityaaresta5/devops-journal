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Tugas 1: Inisialisasi Repo dan Manajemen Dasar (Git &amp; GitHub)</w:t>
      </w:r>
    </w:p>
    <w:p>
      <w:r>
        <w:t>👨‍💻 Nama: adityaaresta5</w:t>
      </w:r>
    </w:p>
    <w:p>
      <w:r>
        <w:t>📁 Repository: https://github.com/adityaaresta5/devops-journal</w:t>
      </w:r>
    </w:p>
    <w:p>
      <w:pPr>
        <w:pStyle w:val="Heading1"/>
      </w:pPr>
      <w:r>
        <w:t>🎯 Tujuan:</w:t>
      </w:r>
    </w:p>
    <w:p>
      <w:r>
        <w:t>Memahami dan mempraktikkan manajemen repository Git lokal dan remote (GitHub), termasuk staging, commit, dan push.</w:t>
      </w:r>
    </w:p>
    <w:p>
      <w:pPr>
        <w:pStyle w:val="Heading1"/>
      </w:pPr>
      <w:r>
        <w:t>🛠️ Langkah Pengerjaan:</w:t>
      </w:r>
    </w:p>
    <w:p>
      <w:pPr>
        <w:pStyle w:val="Heading2"/>
      </w:pPr>
      <w:r>
        <w:t>1. Inisialisasi repository lokal</w:t>
      </w:r>
    </w:p>
    <w:p>
      <w:pPr>
        <w:pStyle w:val="IntenseQuote"/>
      </w:pPr>
      <w:r>
        <w:t>git init devops-journal</w:t>
      </w:r>
    </w:p>
    <w:p>
      <w:pPr>
        <w:pStyle w:val="Heading2"/>
      </w:pPr>
      <w:r>
        <w:t>2. Membuat file</w:t>
      </w:r>
    </w:p>
    <w:p>
      <w:pPr>
        <w:pStyle w:val="IntenseQuote"/>
      </w:pPr>
      <w:r>
        <w:t>touch README.md linux_notes.md git_cheatsheet.md</w:t>
      </w:r>
    </w:p>
    <w:p>
      <w:pPr>
        <w:pStyle w:val="Heading2"/>
      </w:pPr>
      <w:r>
        <w:t>3. Menambahkan dan commit</w:t>
      </w:r>
    </w:p>
    <w:p>
      <w:pPr>
        <w:pStyle w:val="IntenseQuote"/>
      </w:pPr>
      <w:r>
        <w:t>git add .</w:t>
        <w:br/>
        <w:t>git commit -m "initial commit"</w:t>
      </w:r>
    </w:p>
    <w:p>
      <w:pPr>
        <w:pStyle w:val="Heading2"/>
      </w:pPr>
      <w:r>
        <w:t>4. Menambahkan remote GitHub</w:t>
      </w:r>
    </w:p>
    <w:p>
      <w:pPr>
        <w:pStyle w:val="IntenseQuote"/>
      </w:pPr>
      <w:r>
        <w:t>git remote add origin https://github.com/adityaaresta5/devops-journal.git</w:t>
      </w:r>
    </w:p>
    <w:p>
      <w:pPr>
        <w:pStyle w:val="Heading2"/>
      </w:pPr>
      <w:r>
        <w:t>5. Mengganti nama branch dan push ke GitHub</w:t>
      </w:r>
    </w:p>
    <w:p>
      <w:pPr>
        <w:pStyle w:val="IntenseQuote"/>
      </w:pPr>
      <w:r>
        <w:t>git branch -M main</w:t>
        <w:br/>
        <w:t>git pull --rebase origin main</w:t>
        <w:br/>
        <w:t>git push -u origin main</w:t>
      </w:r>
    </w:p>
    <w:p>
      <w:pPr>
        <w:pStyle w:val="Heading1"/>
      </w:pPr>
      <w:r>
        <w:t>📸 Bukti Perintah Git</w:t>
      </w:r>
    </w:p>
    <w:p>
      <w:pPr>
        <w:pStyle w:val="Heading2"/>
      </w:pPr>
      <w:r>
        <w:t>🔹 Hasil git status:</w:t>
      </w:r>
    </w:p>
    <w:p>
      <w:pPr>
        <w:pStyle w:val="IntenseQuote"/>
      </w:pPr>
      <w:r>
        <w:t>On branch main</w:t>
        <w:br/>
        <w:t>Your branch is up to date with 'origin/main'.</w:t>
        <w:br/>
        <w:br/>
        <w:t>nothing to commit, working tree clean</w:t>
      </w:r>
    </w:p>
    <w:p>
      <w:pPr>
        <w:pStyle w:val="Heading2"/>
      </w:pPr>
      <w:r>
        <w:t>🔹 Hasil git log --oneline:</w:t>
      </w:r>
    </w:p>
    <w:p>
      <w:pPr>
        <w:pStyle w:val="IntenseQuote"/>
      </w:pPr>
      <w:r>
        <w:t>8db2631 (HEAD -&gt; main, origin/main) initial commit</w:t>
        <w:br/>
        <w:t>27b21f8 Initial commit</w:t>
      </w:r>
    </w:p>
    <w:p>
      <w:pPr>
        <w:pStyle w:val="Heading1"/>
      </w:pPr>
      <w:r>
        <w:t>🔗 Link Repository:</w:t>
      </w:r>
    </w:p>
    <w:p>
      <w:r>
        <w:t>https://github.com/adityaaresta5/devops-journal</w:t>
      </w:r>
    </w:p>
    <w:p>
      <w:pPr>
        <w:pStyle w:val="Heading1"/>
      </w:pPr>
      <w:r>
        <w:t>✅ Status: SELESAI</w:t>
      </w:r>
    </w:p>
    <w:p>
      <w:r>
        <w:t>Tugas telah dikerjakan sesuai instruksi, semua proses Git berjalan dengan baik, repository berhasil terhubung ke GitHub, dan commit berhasil dipush ke branch 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